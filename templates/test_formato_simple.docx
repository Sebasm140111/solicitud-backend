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prueba PDF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Fecha:</w:t>
            </w:r>
          </w:p>
        </w:tc>
        <w:tc>
          <w:tcPr>
            <w:tcW w:type="dxa" w:w="4320"/>
          </w:tcPr>
          <w:p>
            <w:r>
              <w:t>{{fecha}}</w:t>
            </w:r>
          </w:p>
        </w:tc>
      </w:tr>
      <w:tr>
        <w:tc>
          <w:tcPr>
            <w:tcW w:type="dxa" w:w="4320"/>
          </w:tcPr>
          <w:p>
            <w:r>
              <w:t>Título:</w:t>
            </w:r>
          </w:p>
        </w:tc>
        <w:tc>
          <w:tcPr>
            <w:tcW w:type="dxa" w:w="4320"/>
          </w:tcPr>
          <w:p>
            <w:r>
              <w:t>{{titulo}}</w:t>
            </w:r>
          </w:p>
        </w:tc>
      </w:tr>
      <w:tr>
        <w:tc>
          <w:tcPr>
            <w:tcW w:type="dxa" w:w="4320"/>
          </w:tcPr>
          <w:p>
            <w:r>
              <w:t>Estudiante:</w:t>
            </w:r>
          </w:p>
        </w:tc>
        <w:tc>
          <w:tcPr>
            <w:tcW w:type="dxa" w:w="4320"/>
          </w:tcPr>
          <w:p>
            <w:r>
              <w:t>{{nombres_estudiantes}}</w:t>
            </w:r>
          </w:p>
        </w:tc>
      </w:tr>
      <w:tr>
        <w:tc>
          <w:tcPr>
            <w:tcW w:type="dxa" w:w="4320"/>
          </w:tcPr>
          <w:p>
            <w:r>
              <w:t>Director:</w:t>
            </w:r>
          </w:p>
        </w:tc>
        <w:tc>
          <w:tcPr>
            <w:tcW w:type="dxa" w:w="4320"/>
          </w:tcPr>
          <w:p>
            <w:r>
              <w:t>{{nombre_director}}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